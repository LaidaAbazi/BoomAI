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Driving Efficiency with AI-Powered Document Generation</w:t>
      </w:r>
    </w:p>
    <w:p>
      <w:r>
        <w:rPr>
          <w:rFonts w:ascii="Arial" w:hAnsi="Arial"/>
        </w:rPr>
        <w:t>INTRODUCTION</w:t>
      </w:r>
    </w:p>
    <w:p>
      <w:pPr/>
    </w:p>
    <w:p>
      <w:r>
        <w:rPr>
          <w:rFonts w:ascii="Arial" w:hAnsi="Arial"/>
        </w:rPr>
        <w:t>In the rapidly evolving tech landscape, businesses are constantly seeking innovative solutions to streamline their processes. TechYard, a tech-forward company, was burdened by the time-consuming and error-prone task of manual document generation. To overcome this challenge, they sought the expertise of Borax Solutions Group, a leading player in the artificial intelligence (AI) development industry.</w:t>
      </w:r>
    </w:p>
    <w:p>
      <w:pPr/>
    </w:p>
    <w:p>
      <w:r>
        <w:rPr>
          <w:rFonts w:ascii="Arial" w:hAnsi="Arial"/>
        </w:rPr>
        <w:t>RESEARCH AND DEVELOPMENT</w:t>
      </w:r>
    </w:p>
    <w:p>
      <w:pPr/>
    </w:p>
    <w:p>
      <w:r>
        <w:rPr>
          <w:rFonts w:ascii="Arial" w:hAnsi="Arial"/>
        </w:rPr>
        <w:t>Borax Solutions Group, led by AI developer Lyaida, embarked on a transformative project to leverage their AI expertise and deliver an innovative solution. The primary challenge was to automate the process of document generation for TechYard, ensuring accuracy and efficiency while reducing time consumption.</w:t>
      </w:r>
    </w:p>
    <w:p>
      <w:pPr/>
    </w:p>
    <w:p>
      <w:r>
        <w:rPr>
          <w:rFonts w:ascii="Arial" w:hAnsi="Arial"/>
        </w:rPr>
        <w:t>CLIENT CONTEXT AND CHALLENGES</w:t>
      </w:r>
    </w:p>
    <w:p>
      <w:pPr/>
    </w:p>
    <w:p>
      <w:r>
        <w:rPr>
          <w:rFonts w:ascii="Arial" w:hAnsi="Arial"/>
        </w:rPr>
        <w:t>TechYard was spending an excessive amount of time manually creating documents for various business needs. This not only consumed valuable resources but was also prone to errors. The goal was to find a solution that could handle this task more efficiently, allowing the team to focus more on other important tasks.</w:t>
      </w:r>
    </w:p>
    <w:p>
      <w:pPr/>
    </w:p>
    <w:p>
      <w:r>
        <w:rPr>
          <w:rFonts w:ascii="Arial" w:hAnsi="Arial"/>
        </w:rPr>
        <w:t>THE SOLUTION</w:t>
      </w:r>
    </w:p>
    <w:p>
      <w:pPr/>
    </w:p>
    <w:p>
      <w:r>
        <w:rPr>
          <w:rFonts w:ascii="Arial" w:hAnsi="Arial"/>
        </w:rPr>
        <w:t>Lyaida and her team at Borax Solutions Group developed an AI-powered solution for document generation. This system leverages AI capabilities to automate the creation of documents, reducing human intervention and minimizing errors. The solution was customized to fit the specific needs of TechYard, demonstrating Borax's commitment to delivering tailored solutions.</w:t>
      </w:r>
    </w:p>
    <w:p>
      <w:pPr/>
    </w:p>
    <w:p>
      <w:r>
        <w:rPr>
          <w:rFonts w:ascii="Arial" w:hAnsi="Arial"/>
        </w:rPr>
        <w:t>IMPLEMENTATION &amp; COLLABORATION</w:t>
      </w:r>
    </w:p>
    <w:p>
      <w:pPr/>
    </w:p>
    <w:p>
      <w:r>
        <w:rPr>
          <w:rFonts w:ascii="Arial" w:hAnsi="Arial"/>
        </w:rPr>
        <w:t>The AI-powered document generation system was implemented at TechYard with the collaborative efforts of both Borax Solutions Group and TechYard teams. The process involved understanding the specific needs of TechYard, followed by customization of the solution to meet those requirements. Both teams worked closely together, ensuring a smooth rollout and providing excellent support throughout the implementation phase.</w:t>
      </w:r>
    </w:p>
    <w:p>
      <w:pPr/>
    </w:p>
    <w:p>
      <w:r>
        <w:rPr>
          <w:rFonts w:ascii="Arial" w:hAnsi="Arial"/>
        </w:rPr>
        <w:t>RESULTS &amp; IMPACT</w:t>
      </w:r>
    </w:p>
    <w:p>
      <w:pPr/>
    </w:p>
    <w:p>
      <w:r>
        <w:rPr>
          <w:rFonts w:ascii="Arial" w:hAnsi="Arial"/>
        </w:rPr>
        <w:t>The implementation of the AI-powered document generation system brought about significant changes for TechYard. It streamlined their processes, drastically reduced the time spent on document generation, and minimized errors in document creation. This resulted in increased efficiency and productivity for TechYard, with the quality of the documents generated by the tool being superb.</w:t>
      </w:r>
    </w:p>
    <w:p>
      <w:pPr/>
    </w:p>
    <w:p>
      <w:r>
        <w:rPr>
          <w:rFonts w:ascii="Arial" w:hAnsi="Arial"/>
        </w:rPr>
        <w:t>CUSTOMER/CLIENT REFLECTION</w:t>
      </w:r>
    </w:p>
    <w:p>
      <w:pPr/>
    </w:p>
    <w:p>
      <w:r>
        <w:rPr>
          <w:rFonts w:ascii="Arial" w:hAnsi="Arial"/>
        </w:rPr>
        <w:t>Borax Solutions Group were very professional and responsive. They understood our needs and customized their solution to fit our specific requirements. The AI-powered document generation tool has been a game-changer for us at TechYard, drastically reducing the time we spend on document generation and improving the quality of the documents. We're really happy with how everything turned out. - Mark, Project Manager at TechYard</w:t>
      </w:r>
    </w:p>
    <w:p>
      <w:pPr/>
    </w:p>
    <w:p>
      <w:r>
        <w:rPr>
          <w:rFonts w:ascii="Arial" w:hAnsi="Arial"/>
        </w:rPr>
        <w:t>TESTIMONIAL/PROVIDER REFLECTION</w:t>
      </w:r>
    </w:p>
    <w:p>
      <w:pPr/>
    </w:p>
    <w:p>
      <w:r>
        <w:rPr>
          <w:rFonts w:ascii="Arial" w:hAnsi="Arial"/>
        </w:rPr>
        <w:t>The successful implementation of our AI-powered document generation system at TechYard is a testament to the power of AI in transforming business processes. - Lyaida, AI developer at Borax Solutions Group</w:t>
      </w:r>
    </w:p>
    <w:p>
      <w:pPr/>
    </w:p>
    <w:p>
      <w:r>
        <w:rPr>
          <w:rFonts w:ascii="Arial" w:hAnsi="Arial"/>
        </w:rPr>
        <w:t>CALL TO ACTION</w:t>
      </w:r>
    </w:p>
    <w:p>
      <w:pPr/>
    </w:p>
    <w:p>
      <w:r>
        <w:rPr>
          <w:rFonts w:ascii="Arial" w:hAnsi="Arial"/>
        </w:rPr>
        <w:t>For businesses looking to streamline their processes and increase efficiency, Borax Solutions Group offers innovative AI solutions tailored to meet specific needs. Contact us today to explore how we can drive transformation in your business.</w:t>
      </w:r>
    </w:p>
    <w:p>
      <w:pPr/>
    </w:p>
    <w:p>
      <w:r>
        <w:rPr>
          <w:rFonts w:ascii="Arial" w:hAnsi="Arial"/>
        </w:rPr>
        <w:t>---</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