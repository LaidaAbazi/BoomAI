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Lenovo x Jabra: HST (High Definition System Technology)</w:t>
      </w:r>
    </w:p>
    <w:p>
      <w:r>
        <w:t>"REVOLUTIONIZING TECH SUPPORT: LENOVO TRANSFORMS JABRA'S EXPERIENCE WITH INNOVATIVE HST SOLUTION"</w:t>
      </w:r>
    </w:p>
    <w:p/>
    <w:p>
      <w:r>
        <w:t>INTRODUCTION</w:t>
      </w:r>
    </w:p>
    <w:p/>
    <w:p>
      <w:r>
        <w:t>In the realm of global technology, challenges are opportunities for innovation. Lenovo, a leading technology company, found itself facing a significant challenge when its client, Jabra, an esteemed audio equipment company, encountered complex technical difficulties. Rather than viewing this as a setback, Lenovo saw it as a chance to revolutionize their client's experience, ultimately leading to the development and implementation of the High Definition System Technology (HST).</w:t>
      </w:r>
    </w:p>
    <w:p/>
    <w:p>
      <w:r>
        <w:t>RESEARCH AND DEVELOPMENT</w:t>
      </w:r>
    </w:p>
    <w:p/>
    <w:p>
      <w:r>
        <w:t>The development of HST was a calculated response to Jabra's technical issues. Lenovo's dedicated team meticulously designed the system to not only address the immediate challenges but also to enhance Jabra's overall technical support experience. The key components of HST - robustness and efficiency - were carefully selected to meet the complexity of Jabra's technical problems.</w:t>
      </w:r>
    </w:p>
    <w:p/>
    <w:p>
      <w:r>
        <w:t>CLIENT CONTEXT AND CHALLENGES</w:t>
      </w:r>
    </w:p>
    <w:p/>
    <w:p>
      <w:r>
        <w:t>Jabra, grappling with significant technical difficulties, was in dire need of a solution that would not only solve their immediate issues but would also improve their overall technical support experience. The challenges were complex and multifaceted, requiring a solution that was equally robust and efficient.</w:t>
      </w:r>
    </w:p>
    <w:p/>
    <w:p>
      <w:r>
        <w:t>THE SOLUTION</w:t>
      </w:r>
    </w:p>
    <w:p/>
    <w:p>
      <w:r>
        <w:t>The solution, HST, was a revolutionary approach to technical support. Designed to effectively handle technical issues while improving the overall client experience, HST was a game-changer. Its robustness and efficiency made it the ideal tool for tackling Jabra's complex technical problems.</w:t>
      </w:r>
    </w:p>
    <w:p/>
    <w:p>
      <w:r>
        <w:t>IMPLEMENTATION &amp; COLLABORATION</w:t>
      </w:r>
    </w:p>
    <w:p/>
    <w:p>
      <w:r>
        <w:t>The successful implementation of HST was a testament to the collaborative efforts of Lenovo and Jabra. The process was carried out meticulously by Lenovo's dedicated team, with constant feedback and cooperation from Jabra. This collaboration was instrumental in the successful rollout of HST, providing opportunities for learning and improvement.</w:t>
      </w:r>
    </w:p>
    <w:p/>
    <w:p>
      <w:r>
        <w:t>RESULTS &amp; IMPACT</w:t>
      </w:r>
    </w:p>
    <w:p/>
    <w:p>
      <w:r>
        <w:t>The introduction of HST had a transformative effect on Jabra's operations. While exact metrics are not available, the impact of the solution was profound. Jabra's experience with technical support dramatically improved, leading to a high level of satisfaction with the new system.</w:t>
      </w:r>
    </w:p>
    <w:p/>
    <w:p>
      <w:r>
        <w:t>CUSTOMER/CLIENT REFLECTION</w:t>
      </w:r>
    </w:p>
    <w:p/>
    <w:p>
      <w:r>
        <w:t>"Implementing HST has revolutionized our technical support experience. We've seen significant improvements in our operations thanks to Lenovo's innovative solution." - Jabra</w:t>
      </w:r>
    </w:p>
    <w:p/>
    <w:p>
      <w:r>
        <w:t>TESTIMONIAL/PROVIDER REFLECTION</w:t>
      </w:r>
    </w:p>
    <w:p/>
    <w:p>
      <w:r>
        <w:t>"The successful implementation of HST for Jabra was a significant achievement for Lenovo. It reinforced our commitment to delivering top-tier solutions to our clients." - Lenovo</w:t>
      </w:r>
    </w:p>
    <w:p/>
    <w:p>
      <w:r>
        <w:t>CALL TO ACTION</w:t>
      </w:r>
    </w:p>
    <w:p/>
    <w:p>
      <w:r>
        <w:t>Discover how Lenovo's innovative solutions can revolutionize your technical support experience. Contact us today to learn more about our services and how we can help transform your operations.</w:t>
      </w:r>
    </w:p>
    <w:p/>
    <w:p>
      <w:r>
        <w:t>**Provider:** "The collaboration between Lenovo and Jabra was crucial in the successful rollout of HST."</w:t>
        <w:br/>
        <w:t>- **Provider:** "The introduction of HST dramatically improved Jabra's experience with technical support."</w:t>
        <w:br/>
        <w:t>- **Provider:** "As we move forward, Lenovo continues to innovate and strive for excellence in service delivery."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