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Dell x Lenovo: Unknown Project</w:t>
      </w:r>
    </w:p>
    <w:p>
      <w:r>
        <w:t>"DELL'S SOFTWARE SOLUTION TRANSFORMS LENOVO'S PROCESSES AND SETS A NEW INDUSTRY STANDARD"</w:t>
      </w:r>
    </w:p>
    <w:p/>
    <w:p>
      <w:r>
        <w:t>INTRODUCTION</w:t>
      </w:r>
    </w:p>
    <w:p/>
    <w:p>
      <w:r>
        <w:t>In the ever-evolving tech world, staying ahead of the curve is a daunting task for industry giants like Lenovo. Known for its innovative products, Lenovo faced a significant challenge in maintaining its competitive edge. The company needed a solution to streamline its processes, allowing it to focus more on innovation. Dell, represented by software developer Lyaida, was tasked with delivering a project that would not only meet Lenovo's immediate needs but also set new standards in the industry.</w:t>
      </w:r>
    </w:p>
    <w:p/>
    <w:p>
      <w:r>
        <w:t>RESEARCH AND DEVELOPMENT</w:t>
      </w:r>
    </w:p>
    <w:p/>
    <w:p>
      <w:r>
        <w:t>Understanding the magnitude of the challenge, Dell embarked on a research and development journey. The project involved multiple teams and departments within Lenovo, making it a massive undertaking. The aim was to create a comprehensive solution that would address Lenovo's immediate needs and provide a foundation for future developments.</w:t>
      </w:r>
    </w:p>
    <w:p/>
    <w:p>
      <w:r>
        <w:t>CLIENT CONTEXT AND CHALLENGES</w:t>
      </w:r>
    </w:p>
    <w:p/>
    <w:p>
      <w:r>
        <w:t>Lenovo, as an industry leader, was facing the challenge of maintaining its innovative edge while ensuring efficiency in its processes. The company was in dire need of a solution that would integrate seamlessly with their existing systems and introduce new functionalities. The scale of the project was enormous, requiring close collaboration between multiple teams and departments within Lenovo.</w:t>
      </w:r>
    </w:p>
    <w:p/>
    <w:p>
      <w:r>
        <w:t>THE SOLUTION</w:t>
      </w:r>
    </w:p>
    <w:p/>
    <w:p>
      <w:r>
        <w:t>Lyaida and her team at Dell developed an advanced software solution that met Lenovo's needs. The software integrated seamlessly with Lenovo's existing systems, introducing new functionalities that streamlined their processes. This solution not only addressed Lenovo's immediate needs but also laid a solid foundation for future developments.</w:t>
      </w:r>
    </w:p>
    <w:p/>
    <w:p>
      <w:r>
        <w:t>IMPLEMENTATION &amp; COLLABORATION</w:t>
      </w:r>
    </w:p>
    <w:p/>
    <w:p>
      <w:r>
        <w:t>The implementation phase was carried out meticulously, involving close collaboration between Dell and Lenovo teams. Despite several turning points and unexpected challenges, the teams demonstrated patience and perseverance, adapting and innovating to exceed expectations.</w:t>
      </w:r>
    </w:p>
    <w:p/>
    <w:p>
      <w:r>
        <w:t>RESULTS &amp; IMPACT</w:t>
      </w:r>
    </w:p>
    <w:p/>
    <w:p>
      <w:r>
        <w:t>The new software had a significant impact on Lenovo, streamlining their processes and enabling them to focus more on innovation. While exact metrics were not shared, the qualitative feedback from Lenovo was overwhelmingly positive, indicating a high level of satisfaction with the solution provided by Dell.</w:t>
      </w:r>
    </w:p>
    <w:p/>
    <w:p>
      <w:r>
        <w:t>CUSTOMER/CLIENT REFLECTION</w:t>
      </w:r>
    </w:p>
    <w:p/>
    <w:p>
      <w:r>
        <w:t>"Working with Dell and Lyaida's team was a game-changer for us. Their innovative software solution has truly transformed our processes and set us on a path for continued success," said a spokesperson from Lenovo.</w:t>
      </w:r>
    </w:p>
    <w:p/>
    <w:p>
      <w:r>
        <w:t>TESTIMONIAL/PROVIDER REFLECTION</w:t>
      </w:r>
    </w:p>
    <w:p/>
    <w:p>
      <w:r>
        <w:t>"This project was a testament to our commitment to delivering high-quality, innovative solutions. We demonstrated our ability to rise to the challenge and deliver beyond expectations," reflected Lyaida.</w:t>
      </w:r>
    </w:p>
    <w:p/>
    <w:p>
      <w:r>
        <w:t>CALL TO ACTION</w:t>
      </w:r>
    </w:p>
    <w:p/>
    <w:p>
      <w:r>
        <w:t>Are you facing similar challenges in your organization? Let Dell help you transform your processes and set new industry standards. Contact us today to learn more about our innovative software solutions.</w:t>
      </w:r>
    </w:p>
    <w:p/>
    <w:p>
      <w:r>
        <w:t>**Provider:** "The scale of this project was massive, but we were determined to deliver a solution that would exceed Lenovo's expectations."</w:t>
        <w:br/>
        <w:t>- **Provider:** "Our close collaboration with Lenovo's teams was key to the successful implementation of the software."</w:t>
        <w:br/>
        <w:t>- **Provider:** "This project has set a new standard in the industry, and we are proud to have been a part of 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