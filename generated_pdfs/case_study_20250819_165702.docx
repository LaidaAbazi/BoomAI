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AI That Broke Language Barriers</w:t>
      </w:r>
    </w:p>
    <w:p>
      <w:r>
        <w:t>INTRODUCTION</w:t>
      </w:r>
    </w:p>
    <w:p/>
    <w:p>
      <w:r>
        <w:t>In the modern global business environment, communication barriers can be a significant hurdle to effective collaboration and productivity. This was the case for a multinational corporation struggling to facilitate seamless communication across its diverse workforce. Enter StoryBoom AI, a global leader in artificial intelligence, ready to tackle this challenge head-on.</w:t>
      </w:r>
    </w:p>
    <w:p/>
    <w:p>
      <w:r>
        <w:t>RESEARCH AND DEVELOPMENT</w:t>
      </w:r>
    </w:p>
    <w:p/>
    <w:p>
      <w:r>
        <w:t>StoryBoom AI recognized the importance of fostering an inclusive work environment in a multinational corporation. The company understood that removing language barriers was crucial to achieving this goal. Hence, their research and development team set out to design a solution that would not only solve the communication issue but also promote inclusivity within the client's organization.</w:t>
      </w:r>
    </w:p>
    <w:p/>
    <w:p>
      <w:r>
        <w:t>CLIENT CONTEXT AND CHALLENGES</w:t>
      </w:r>
    </w:p>
    <w:p/>
    <w:p>
      <w:r>
        <w:t>The client, a multinational corporation, was grappling with the challenge of facilitating effective communication within its diverse workforce. Language barriers were a significant obstacle, hindering collaboration and reducing productivity. The scale of the company's operations and its commitment to inclusivity amplified the complexity of this challenge.</w:t>
      </w:r>
    </w:p>
    <w:p/>
    <w:p>
      <w:r>
        <w:t>THE SOLUTION</w:t>
      </w:r>
    </w:p>
    <w:p/>
    <w:p>
      <w:r>
        <w:t>StoryBoom AI proposed a ground-breaking solution: a multilingual AI chatbot. This innovative tool was designed to engage users in their preferred language, effectively breaking down the communication barriers that had previously hampered collaboration and productivity within the client's organization.</w:t>
      </w:r>
    </w:p>
    <w:p/>
    <w:p>
      <w:r>
        <w:t>IMPLEMENTATION &amp; COLLABORATION</w:t>
      </w:r>
    </w:p>
    <w:p/>
    <w:p>
      <w:r>
        <w:t>The implementation of the AI chatbot was a smooth and collaborative process. StoryBoom AI worked closely with the client, understanding their specific needs and preferences. This partnership approach ensured that the final product not only met the client's expectations but also seamlessly integrated into their existing communication infrastructure.</w:t>
      </w:r>
    </w:p>
    <w:p/>
    <w:p>
      <w:r>
        <w:t>RESULTS &amp; IMPACT</w:t>
      </w:r>
    </w:p>
    <w:p/>
    <w:p>
      <w:r>
        <w:t>The introduction of the multilingual AI chatbot revolutionized communication within the client's organization. Employees could now converse effectively in their preferred language, fostering an inclusive work environment and boosting productivity. The impact on employee collaboration and engagement was significant, even though specific metrics were not shared.</w:t>
      </w:r>
    </w:p>
    <w:p/>
    <w:p>
      <w:r>
        <w:t>CUSTOMER/CLIENT REFLECTION</w:t>
      </w:r>
    </w:p>
    <w:p/>
    <w:p>
      <w:r>
        <w:t>Thanks to StoryBoom AI, we've broken down language barriers within our organization. We're now communicating more effectively than ever before.</w:t>
      </w:r>
    </w:p>
    <w:p/>
    <w:p>
      <w:r>
        <w:t>TESTIMONIAL/PROVIDER REFLECTION</w:t>
      </w:r>
    </w:p>
    <w:p/>
    <w:p>
      <w:r>
        <w:t>This project underscored our commitment to leveraging artificial intelligence to solve real-world problems. The success of this project has inspired us to continue developing innovative solutions that drive business transformation and foster inclusivity.</w:t>
      </w:r>
    </w:p>
    <w:p/>
    <w:p>
      <w:r>
        <w:t>CALL TO ACTION</w:t>
      </w:r>
    </w:p>
    <w:p/>
    <w:p>
      <w:r>
        <w:t>If you're facing similar challenges in your organization, StoryBoom AI is ready to help. Contact us today to learn more about our innovative AI solutions.</w:t>
      </w:r>
    </w:p>
    <w:p/>
    <w:p>
      <w:r>
        <w:t>Provider: We believe in the power of AI to transform business operations and create inclusive work environments.</w:t>
        <w:br/>
        <w:t>- Provider: Our partnership approach ensures that we deliver solutions that not only meet but exceed our clients' expectations.</w:t>
        <w:br/>
        <w:t>- Provider: The success of this project reinforces our commitment to developing innovative AI solutions that solve real-world problems.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