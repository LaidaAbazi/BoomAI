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Arial" w:hAnsi="Arial"/>
        </w:rPr>
        <w:t>Revolutionizing Customer Service with AI Chatbots</w:t>
      </w:r>
    </w:p>
    <w:p>
      <w:r>
        <w:rPr>
          <w:rFonts w:ascii="Arial" w:hAnsi="Arial"/>
        </w:rPr>
        <w:t>INTRODUCTION</w:t>
      </w:r>
    </w:p>
    <w:p>
      <w:pPr/>
    </w:p>
    <w:p>
      <w:r>
        <w:rPr>
          <w:rFonts w:ascii="Arial" w:hAnsi="Arial"/>
        </w:rPr>
        <w:t>Borax Solutions Group, a front-runner in AI development, embarked on a transformative journey with tech giant Lenovo. The mission was to enhance Lenovo's customer service experience while significantly reducing manual labor. Leveraging their deep expertise in artificial intelligence, Borax Solutions crafted an innovative solution that far exceeded Lenovo's expectations.</w:t>
      </w:r>
    </w:p>
    <w:p>
      <w:pPr/>
    </w:p>
    <w:p>
      <w:r>
        <w:rPr>
          <w:rFonts w:ascii="Arial" w:hAnsi="Arial"/>
        </w:rPr>
        <w:t>RESEARCH AND DEVELOPMENT</w:t>
      </w:r>
    </w:p>
    <w:p>
      <w:pPr/>
    </w:p>
    <w:p>
      <w:r>
        <w:rPr>
          <w:rFonts w:ascii="Arial" w:hAnsi="Arial"/>
        </w:rPr>
        <w:t>The challenge was substantial. Lenovo, with its vast operations and diverse global customer base, required a solution that could streamline processes without compromising personalized service. The task was clear-cut: to create a solution that could address these needs efficiently and effectively.</w:t>
      </w:r>
    </w:p>
    <w:p>
      <w:pPr/>
    </w:p>
    <w:p>
      <w:r>
        <w:rPr>
          <w:rFonts w:ascii="Arial" w:hAnsi="Arial"/>
        </w:rPr>
        <w:t>CLIENT CONTEXT AND CHALLENGES</w:t>
      </w:r>
    </w:p>
    <w:p>
      <w:pPr/>
    </w:p>
    <w:p>
      <w:r>
        <w:rPr>
          <w:rFonts w:ascii="Arial" w:hAnsi="Arial"/>
        </w:rPr>
        <w:t>As a global tech leader, Lenovo was seeking ways to boost customer satisfaction while simultaneously reducing the manual work required from their staff. The challenge was to find a balance between automation and personalization, ensuring that customer interactions remained meaningful and engaging.</w:t>
      </w:r>
    </w:p>
    <w:p>
      <w:pPr/>
    </w:p>
    <w:p>
      <w:r>
        <w:rPr>
          <w:rFonts w:ascii="Arial" w:hAnsi="Arial"/>
        </w:rPr>
        <w:t>THE SOLUTION</w:t>
      </w:r>
    </w:p>
    <w:p>
      <w:pPr/>
    </w:p>
    <w:p>
      <w:r>
        <w:rPr>
          <w:rFonts w:ascii="Arial" w:hAnsi="Arial"/>
        </w:rPr>
        <w:t>Borax Solutions rose to the occasion, developing Bright Minds, a bespoke AI chatbot system designed specifically for Lenovo. Bright Minds was built to handle a broad spectrum of customer inquiries, delivering personalized responses in real-time. This intelligent system, while reducing manual labor, also offered an unprecedented level of customer service in terms of personalization and efficiency.</w:t>
      </w:r>
    </w:p>
    <w:p>
      <w:pPr/>
    </w:p>
    <w:p>
      <w:r>
        <w:rPr>
          <w:rFonts w:ascii="Arial" w:hAnsi="Arial"/>
        </w:rPr>
        <w:t>IMPLEMENTATION &amp; COLLABORATION</w:t>
      </w:r>
    </w:p>
    <w:p>
      <w:pPr/>
    </w:p>
    <w:p>
      <w:r>
        <w:rPr>
          <w:rFonts w:ascii="Arial" w:hAnsi="Arial"/>
        </w:rPr>
        <w:t>The successful implementation of Bright Minds was a result of the close collaboration between Borax Solutions and Lenovo. The teams worked hand-in-hand to seamlessly integrate the chatbots into Lenovo's existing customer service framework. Despite the challenges faced, the dedication and teamwork displayed by both parties ensured a successful rollout.</w:t>
      </w:r>
    </w:p>
    <w:p>
      <w:pPr/>
    </w:p>
    <w:p>
      <w:r>
        <w:rPr>
          <w:rFonts w:ascii="Arial" w:hAnsi="Arial"/>
        </w:rPr>
        <w:t>RESULTS &amp; IMPACT</w:t>
      </w:r>
    </w:p>
    <w:p>
      <w:pPr/>
    </w:p>
    <w:p>
      <w:r>
        <w:rPr>
          <w:rFonts w:ascii="Arial" w:hAnsi="Arial"/>
        </w:rPr>
        <w:t>Bright Minds delivered astonishing results. Manual work was reduced by an incredible 90%, liberating staff to focus on other areas of the business. More importantly, there was a substantial increase in customer satisfaction, demonstrating the effectiveness of personalized, AI-powered customer service. The project also had a positive impact on Lenovo's brand visibility, particularly among younger audiences.</w:t>
      </w:r>
    </w:p>
    <w:p>
      <w:pPr/>
    </w:p>
    <w:p>
      <w:r>
        <w:rPr>
          <w:rFonts w:ascii="Arial" w:hAnsi="Arial"/>
        </w:rPr>
        <w:t>CUSTOMER/CLIENT REFLECTION</w:t>
      </w:r>
    </w:p>
    <w:p>
      <w:pPr/>
    </w:p>
    <w:p>
      <w:r>
        <w:rPr>
          <w:rFonts w:ascii="Arial" w:hAnsi="Arial"/>
        </w:rPr>
        <w:t>Borax Solutions Group exceeded our expectations. The 'Bright Minds' project not only reduced our manual work by 90%, but it also enhanced the customer experience and boosted our brand's visibility. It was a transformative journey for us at Lenovo.</w:t>
      </w:r>
    </w:p>
    <w:p>
      <w:pPr/>
    </w:p>
    <w:p>
      <w:r>
        <w:rPr>
          <w:rFonts w:ascii="Arial" w:hAnsi="Arial"/>
        </w:rPr>
        <w:t>TESTIMONIAL/PROVIDER REFLECTION</w:t>
      </w:r>
    </w:p>
    <w:p>
      <w:pPr/>
    </w:p>
    <w:p>
      <w:r>
        <w:rPr>
          <w:rFonts w:ascii="Arial" w:hAnsi="Arial"/>
        </w:rPr>
        <w:t>We are incredibly pleased with the results delivered by our Bright Minds system. The reduction in manual work and increase in customer satisfaction exceeded our expectations, shared a representative from Borax Solutions.</w:t>
      </w:r>
    </w:p>
    <w:p>
      <w:pPr/>
    </w:p>
    <w:p>
      <w:r>
        <w:rPr>
          <w:rFonts w:ascii="Arial" w:hAnsi="Arial"/>
        </w:rPr>
        <w:t>CALL TO ACTION</w:t>
      </w:r>
    </w:p>
    <w:p>
      <w:pPr/>
    </w:p>
    <w:p>
      <w:r>
        <w:rPr>
          <w:rFonts w:ascii="Arial" w:hAnsi="Arial"/>
        </w:rPr>
        <w:t>The success of the Bright Minds project is a testament to Borax Solutions' expertise in AI development. As we look to the future, we are excited to leverage our experience with Lenovo to continue innovating and driving success for our clients through intelligent, customized AI solutions. Let's embark on a transformative journey together.</w:t>
      </w:r>
    </w:p>
    <w:p>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