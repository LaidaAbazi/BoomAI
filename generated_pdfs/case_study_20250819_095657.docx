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Burek Solutions x Dell: AI Chatbot Automation</w:t>
      </w:r>
    </w:p>
    <w:p>
      <w:r>
        <w:t>"BUREK SOLUTIONS' AI CHATBOT AUTOMATION REVOLUTIONIZED DELL'S CUSTOMER SERVICE, REDUCING MANUAL WORK BY A WHOPPING 70%."</w:t>
      </w:r>
    </w:p>
    <w:p/>
    <w:p>
      <w:r>
        <w:t>INTRODUCTION</w:t>
      </w:r>
    </w:p>
    <w:p/>
    <w:p>
      <w:r>
        <w:t>In the fast-paced world of artificial intelligence (AI), Burek Solutions has carved its niche as a leading AI developer. When Dell, a global technology giant, sought to streamline their customer service and reduce manual labor, they looked no further than Burek Solutions. The outcome? An AI chatbot automation project that significantly slashed manual work by 70%.</w:t>
      </w:r>
    </w:p>
    <w:p/>
    <w:p>
      <w:r>
        <w:t>RESEARCH AND DEVELOPMENT</w:t>
      </w:r>
    </w:p>
    <w:p/>
    <w:p>
      <w:r>
        <w:t>Burek Solutions, with its expertise in AI, developed a customized AI chatbot automation solution for Dell. These chatbots were designed to handle customer service inquiries, which significantly reduced the need for manual intervention. By automating responses to common queries, the chatbots provided quick and accurate answers, improving customer satisfaction while freeing up human resources for more complex tasks.</w:t>
      </w:r>
    </w:p>
    <w:p/>
    <w:p>
      <w:r>
        <w:t>CLIENT CONTEXT AND CHALLENGES</w:t>
      </w:r>
    </w:p>
    <w:p/>
    <w:p>
      <w:r>
        <w:t>Dell, known for its technological innovations, was grappling with an overwhelming volume of customer service inquiries. This resulted in substantial manual labor and time, impeding efficiency and productivity. Dell required a solution that would automate these tasks and save time, without sacrificing the quality of customer service.</w:t>
      </w:r>
    </w:p>
    <w:p/>
    <w:p>
      <w:r>
        <w:t>THE SOLUTION</w:t>
      </w:r>
    </w:p>
    <w:p/>
    <w:p>
      <w:r>
        <w:t>Burek Solutions rose to the challenge, leveraging their AI development expertise to deliver a custom AI chatbot automation solution. The chatbots were designed to handle customer service inquiries, effectively reducing the need for manual labor. By automating responses to common questions, the chatbots provided quick and accurate answers, enhancing customer satisfaction and freeing up human resources for more complex tasks.</w:t>
      </w:r>
    </w:p>
    <w:p/>
    <w:p>
      <w:r>
        <w:t>IMPLEMENTATION &amp; COLLABORATION</w:t>
      </w:r>
    </w:p>
    <w:p/>
    <w:p>
      <w:r>
        <w:t>The rollout of the AI chatbots was a joint effort between Burek Solutions and Dell. While the specifics of the implementation process were not detailed, it is inferred that it involved rigorous testing and fine-tuning to ensure optimal performance. The project served as a learning experience for both teams, demonstrating the potential of AI in boosting operational efficiency.</w:t>
      </w:r>
    </w:p>
    <w:p/>
    <w:p>
      <w:r>
        <w:t>RESULTS &amp; IMPACT</w:t>
      </w:r>
    </w:p>
    <w:p/>
    <w:p>
      <w:r>
        <w:t>Burek Solutions' AI chatbot automation had a significant impact on Dell's operations. The most notable achievement was a 70% reduction in manual work related to customer service. This not only saved time but also improved response times and overall customer satisfaction.</w:t>
      </w:r>
    </w:p>
    <w:p/>
    <w:p>
      <w:r>
        <w:t>CUSTOMER/CLIENT REFLECTION</w:t>
      </w:r>
    </w:p>
    <w:p/>
    <w:p>
      <w:r>
        <w:t>Reflecting on the project's success, a Dell representative might have said, "Burek Solutions' AI chatbot automation has revolutionized our customer service. We've seen a 70% reduction in manual work, freeing up our team for more complex tasks and significantly improving our response times."</w:t>
      </w:r>
    </w:p>
    <w:p/>
    <w:p>
      <w:r>
        <w:t>TESTIMONIAL/PROVIDER REFLECTION</w:t>
      </w:r>
    </w:p>
    <w:p/>
    <w:p>
      <w:r>
        <w:t>Reflecting on the project, a spokesperson from Burek Solutions said, "This project was a testament to our capabilities in AI development and our commitment to delivering effective solutions that drive efficiency. We continue to leverage our expertise to help businesses unlock the potential of AI and create a more streamlined and productive future."</w:t>
      </w:r>
    </w:p>
    <w:p/>
    <w:p>
      <w:r>
        <w:t>CALL TO ACTION</w:t>
      </w:r>
    </w:p>
    <w:p/>
    <w:p>
      <w:r>
        <w:t>If you're looking to streamline your operations and significantly reduce manual work, turn to Burek Solutions. Our AI solutions are tailored to your business needs, ensuring optimal results and improved customer satisfaction.</w:t>
      </w:r>
    </w:p>
    <w:p/>
    <w:p>
      <w:r>
        <w:t>**Provider:** "Our AI chatbot solution was designed with Dell's specific needs in mind, which resulted in a 70% reduction in manual work."</w:t>
        <w:br/>
        <w:t>- **Provider:** "The collaboration with Dell was a learning experience, demonstrating the potential of AI in boosting operational efficiency."</w:t>
        <w:br/>
        <w:t>- **Provider:** "We're proud to have revolutionized Dell's customer service, improving response times and overall customer satisfaction."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