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Arial" w:hAnsi="Arial"/>
        </w:rPr>
        <w:t>Revolutionizing Case Study Creation with AI Automation</w:t>
      </w:r>
    </w:p>
    <w:p>
      <w:r>
        <w:rPr>
          <w:rFonts w:ascii="Arial" w:hAnsi="Arial"/>
        </w:rPr>
        <w:t>INTRODUCTION</w:t>
      </w:r>
    </w:p>
    <w:p>
      <w:pPr/>
    </w:p>
    <w:p>
      <w:r>
        <w:rPr>
          <w:rFonts w:ascii="Arial" w:hAnsi="Arial"/>
        </w:rPr>
        <w:t>In the fast-paced realm of technology, creating case studies can often become a time-consuming task that diverts vital resources from other strategic areas. This was the challenge faced by Lenovo, a global leader in tech. The company sought an innovative solution, and Del Vostro, a leading AI development company, rose to the occasion. The result was a significant demonstration of automation and efficiency through the StoryBoom AI tool.</w:t>
      </w:r>
    </w:p>
    <w:p>
      <w:pPr/>
    </w:p>
    <w:p>
      <w:r>
        <w:rPr>
          <w:rFonts w:ascii="Arial" w:hAnsi="Arial"/>
        </w:rPr>
        <w:t>RESEARCH AND DEVELOPMENT</w:t>
      </w:r>
    </w:p>
    <w:p>
      <w:pPr/>
    </w:p>
    <w:p>
      <w:r>
        <w:rPr>
          <w:rFonts w:ascii="Arial" w:hAnsi="Arial"/>
        </w:rPr>
        <w:t>Del Vostro identified the need for automation in the case study creation process. Understanding the intricacies of content creation, they set out to develop a tool that could streamline the process without compromising the quality of the output. The research and development phase led to the birth of StoryBoom AI, a tool designed to revolutionize the way marketing content and case studies are created.</w:t>
      </w:r>
    </w:p>
    <w:p>
      <w:pPr/>
    </w:p>
    <w:p>
      <w:r>
        <w:rPr>
          <w:rFonts w:ascii="Arial" w:hAnsi="Arial"/>
        </w:rPr>
        <w:t>CLIENT CONTEXT AND CHALLENGES</w:t>
      </w:r>
    </w:p>
    <w:p>
      <w:pPr/>
    </w:p>
    <w:p>
      <w:r>
        <w:rPr>
          <w:rFonts w:ascii="Arial" w:hAnsi="Arial"/>
        </w:rPr>
        <w:t>Lenovo was grappling with the laborious process of creating case study documents. The manual nature of the task was not only time-consuming but also diverted valuable resources away from other strategic areas. The goal was to automate this process, saving time and energy while maintaining the quality of the content produced.</w:t>
      </w:r>
    </w:p>
    <w:p>
      <w:pPr/>
    </w:p>
    <w:p>
      <w:r>
        <w:rPr>
          <w:rFonts w:ascii="Arial" w:hAnsi="Arial"/>
        </w:rPr>
        <w:t>THE SOLUTION</w:t>
      </w:r>
    </w:p>
    <w:p>
      <w:pPr/>
    </w:p>
    <w:p>
      <w:r>
        <w:rPr>
          <w:rFonts w:ascii="Arial" w:hAnsi="Arial"/>
        </w:rPr>
        <w:t>Del Vostro's solution was the innovative StoryBoom AI, a tool that uses multiple AI agents to conduct brief interviews. After a 10-minute interview, the tool generates all necessary marketing content and case study documents, significantly reducing manual work.</w:t>
      </w:r>
    </w:p>
    <w:p>
      <w:pPr/>
    </w:p>
    <w:p>
      <w:r>
        <w:rPr>
          <w:rFonts w:ascii="Arial" w:hAnsi="Arial"/>
        </w:rPr>
        <w:t>IMPLEMENTATION &amp; COLLABORATION</w:t>
      </w:r>
    </w:p>
    <w:p>
      <w:pPr/>
    </w:p>
    <w:p>
      <w:r>
        <w:rPr>
          <w:rFonts w:ascii="Arial" w:hAnsi="Arial"/>
        </w:rPr>
        <w:t>The integration of StoryBoom AI into Lenovo's existing processes was a seamless experience. Laida, an AI Developer at Del Vostro, led the project, ensuring that the tool was implemented without any hitches and that it harmonized well with Lenovo's operations.</w:t>
      </w:r>
    </w:p>
    <w:p>
      <w:pPr/>
    </w:p>
    <w:p>
      <w:r>
        <w:rPr>
          <w:rFonts w:ascii="Arial" w:hAnsi="Arial"/>
        </w:rPr>
        <w:t>RESULTS &amp; IMPACT</w:t>
      </w:r>
    </w:p>
    <w:p>
      <w:pPr/>
    </w:p>
    <w:p>
      <w:r>
        <w:rPr>
          <w:rFonts w:ascii="Arial" w:hAnsi="Arial"/>
        </w:rPr>
        <w:t>The impact of StoryBoom AI on Lenovo's case study creation process was profound. The tool resulted in an impressive 80% reduction in manual work, significantly freeing up resources for other tasks. This level of efficiency brought immense satisfaction to Lenovo, reinforcing their trust in Del Vostro's innovative solutions.</w:t>
      </w:r>
    </w:p>
    <w:p>
      <w:pPr/>
    </w:p>
    <w:p>
      <w:r>
        <w:rPr>
          <w:rFonts w:ascii="Arial" w:hAnsi="Arial"/>
        </w:rPr>
        <w:t>CUSTOMER/CLIENT REFLECTION</w:t>
      </w:r>
    </w:p>
    <w:p>
      <w:pPr/>
    </w:p>
    <w:p>
      <w:r>
        <w:rPr>
          <w:rFonts w:ascii="Arial" w:hAnsi="Arial"/>
        </w:rPr>
        <w:t>StoryBoom AI has revolutionized our case study creation process, resulting in an 80% reduction in manual work. This has significantly freed up our resources for other strategic tasks, shared a representative from Lenovo.</w:t>
      </w:r>
    </w:p>
    <w:p>
      <w:pPr/>
    </w:p>
    <w:p>
      <w:r>
        <w:rPr>
          <w:rFonts w:ascii="Arial" w:hAnsi="Arial"/>
        </w:rPr>
        <w:t>TESTIMONIAL/PROVIDER REFLECTION</w:t>
      </w:r>
    </w:p>
    <w:p>
      <w:pPr/>
    </w:p>
    <w:p>
      <w:r>
        <w:rPr>
          <w:rFonts w:ascii="Arial" w:hAnsi="Arial"/>
        </w:rPr>
        <w:t>Reflecting on the project's success, Laida from Del Vostro shared, Lenovo is really happy with us. They've seen significant results from using StoryBoom AI, particularly an 80% reduction in manual work.</w:t>
      </w:r>
    </w:p>
    <w:p>
      <w:pPr/>
    </w:p>
    <w:p>
      <w:r>
        <w:rPr>
          <w:rFonts w:ascii="Arial" w:hAnsi="Arial"/>
        </w:rPr>
        <w:t>CALL TO ACTION</w:t>
      </w:r>
    </w:p>
    <w:p>
      <w:pPr/>
    </w:p>
    <w:p>
      <w:r>
        <w:rPr>
          <w:rFonts w:ascii="Arial" w:hAnsi="Arial"/>
        </w:rPr>
        <w:t>Del Vostro continues to redefine business processes with innovative AI tools. If you're looking for solutions that drive efficiency and productivity, Del Vostro has the expertise and technology to transform your business.</w:t>
      </w:r>
    </w:p>
    <w:p>
      <w:pPr/>
    </w:p>
    <w:p>
      <w:r>
        <w:rPr>
          <w:rFonts w:ascii="Arial" w:hAnsi="Arial"/>
        </w:rPr>
        <w:t>Provider: The implementation of StoryBoom AI at Lenovo was a seamless experience.</w:t>
        <w:br/>
        <w:t>- Provider: The success with Lenovo has further motivated us to continue creating AI tools that redefine business processes.</w:t>
        <w:br/>
        <w:t>- Provider: Looking ahead, we're excited about the potential of AI in transforming more businesses and industries.</w:t>
      </w:r>
    </w:p>
    <w:p>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