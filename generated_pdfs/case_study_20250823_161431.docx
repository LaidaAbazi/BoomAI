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rPr>
        <w:t>Revolutionizing Customer Service with AI Chatbots</w:t>
      </w:r>
    </w:p>
    <w:p>
      <w:r>
        <w:rPr>
          <w:rFonts w:ascii="Arial" w:hAnsi="Arial"/>
        </w:rPr>
        <w:t>INTRODUCTION</w:t>
      </w:r>
    </w:p>
    <w:p>
      <w:pPr/>
    </w:p>
    <w:p>
      <w:r>
        <w:rPr>
          <w:rFonts w:ascii="Arial" w:hAnsi="Arial"/>
        </w:rPr>
        <w:t>In the rapidly evolving tech world, customer service is a crucial factor that determines a company's success. When Lenovo, a global tech giant, sought to enhance their customer service and reduce manual labor, they turned to Borax Solutions Group, a leading AI development company. Their partnership aimed to leverage AI to revolutionize customer service, a challenge that Borax Solutions met head-on with an innovative solution that surpassed all expectations.</w:t>
      </w:r>
    </w:p>
    <w:p>
      <w:pPr/>
    </w:p>
    <w:p>
      <w:r>
        <w:rPr>
          <w:rFonts w:ascii="Arial" w:hAnsi="Arial"/>
        </w:rPr>
        <w:t>RESEARCH AND DEVELOPMENT</w:t>
      </w:r>
    </w:p>
    <w:p>
      <w:pPr/>
    </w:p>
    <w:p>
      <w:r>
        <w:rPr>
          <w:rFonts w:ascii="Arial" w:hAnsi="Arial"/>
        </w:rPr>
        <w:t>Understanding the complexity of Lenovo's operations and the diverse needs of their global customer base, Borax Solutions embarked on a rigorous research and development process. They aimed to create an AI solution that could streamline processes without compromising on personalized service, a goal that required a deep understanding of Lenovo's customer service framework and the various customer inquiries that the company handled.</w:t>
      </w:r>
    </w:p>
    <w:p>
      <w:pPr/>
    </w:p>
    <w:p>
      <w:r>
        <w:rPr>
          <w:rFonts w:ascii="Arial" w:hAnsi="Arial"/>
        </w:rPr>
        <w:t>CLIENT CONTEXT AND CHALLENGES</w:t>
      </w:r>
    </w:p>
    <w:p>
      <w:pPr/>
    </w:p>
    <w:p>
      <w:r>
        <w:rPr>
          <w:rFonts w:ascii="Arial" w:hAnsi="Arial"/>
        </w:rPr>
        <w:t>Lenovo's primary challenge was enhancing their customer service experience while reducing the amount of manual work required from their staff. This was a significant undertaking, given the scale of Lenovo's operations and the diverse needs of their global customer base. The mission was clear: create a solution that could streamline processes without compromising on personalized service.</w:t>
      </w:r>
    </w:p>
    <w:p>
      <w:pPr/>
    </w:p>
    <w:p>
      <w:r>
        <w:rPr>
          <w:rFonts w:ascii="Arial" w:hAnsi="Arial"/>
        </w:rPr>
        <w:t>THE SOLUTION</w:t>
      </w:r>
    </w:p>
    <w:p>
      <w:pPr/>
    </w:p>
    <w:p>
      <w:r>
        <w:rPr>
          <w:rFonts w:ascii="Arial" w:hAnsi="Arial"/>
        </w:rPr>
        <w:t>The solution was Bright Minds, an AI chatbot system developed by Borax Solutions and tailored specifically for Lenovo. Bright Minds was designed to handle a wide range of customer inquiries, providing personalized responses in real-time. This intelligent system was not only capable of reducing manual labor but also offered a level of customer service that was unprecedented in its personalization and efficiency.</w:t>
      </w:r>
    </w:p>
    <w:p>
      <w:pPr/>
    </w:p>
    <w:p>
      <w:r>
        <w:rPr>
          <w:rFonts w:ascii="Arial" w:hAnsi="Arial"/>
        </w:rPr>
        <w:t>IMPLEMENTATION &amp; COLLABORATION</w:t>
      </w:r>
    </w:p>
    <w:p>
      <w:pPr/>
    </w:p>
    <w:p>
      <w:r>
        <w:rPr>
          <w:rFonts w:ascii="Arial" w:hAnsi="Arial"/>
        </w:rPr>
        <w:t>The implementation of Bright Minds required close collaboration between Borax Solutions and Lenovo. The teams worked together to ensure that the chatbots were seamlessly integrated into Lenovo's existing customer service framework. The project had its challenges, but the dedication and teamwork displayed by both parties ensured a successful rollout.</w:t>
      </w:r>
    </w:p>
    <w:p>
      <w:pPr/>
    </w:p>
    <w:p>
      <w:r>
        <w:rPr>
          <w:rFonts w:ascii="Arial" w:hAnsi="Arial"/>
        </w:rPr>
        <w:t>RESULTS &amp; IMPACT</w:t>
      </w:r>
    </w:p>
    <w:p>
      <w:pPr/>
    </w:p>
    <w:p>
      <w:r>
        <w:rPr>
          <w:rFonts w:ascii="Arial" w:hAnsi="Arial"/>
        </w:rPr>
        <w:t>Bright Minds delivered impressive results for Lenovo. Manual work was reduced by a staggering 80%, freeing up valuable time for staff to focus on other areas of the business. More importantly, customer satisfaction saw a significant increase, demonstrating the effectiveness of personalized, AI-powered customer service.</w:t>
      </w:r>
    </w:p>
    <w:p>
      <w:pPr/>
    </w:p>
    <w:p>
      <w:r>
        <w:rPr>
          <w:rFonts w:ascii="Arial" w:hAnsi="Arial"/>
        </w:rPr>
        <w:t>CUSTOMER/CLIENT REFLECTION</w:t>
      </w:r>
    </w:p>
    <w:p>
      <w:pPr/>
    </w:p>
    <w:p>
      <w:r>
        <w:rPr>
          <w:rFonts w:ascii="Arial" w:hAnsi="Arial"/>
        </w:rPr>
        <w:t>We are incredibly pleased with the results delivered by Borax Solutions' Bright Minds system. The reduction in manual work and increase in customer satisfaction exceeded our expectations, shared a representative from Lenovo.</w:t>
      </w:r>
    </w:p>
    <w:p>
      <w:pPr/>
    </w:p>
    <w:p>
      <w:r>
        <w:rPr>
          <w:rFonts w:ascii="Arial" w:hAnsi="Arial"/>
        </w:rPr>
        <w:t>TESTIMONIAL/PROVIDER REFLECTION</w:t>
      </w:r>
    </w:p>
    <w:p>
      <w:pPr/>
    </w:p>
    <w:p>
      <w:r>
        <w:rPr>
          <w:rFonts w:ascii="Arial" w:hAnsi="Arial"/>
        </w:rPr>
        <w:t>The success of the Bright Minds project was a testament to our expertise in AI development. We were proud to have created a solution that not only met but surpassed the client's goals, said a spokesperson from Borax Solutions.</w:t>
      </w:r>
    </w:p>
    <w:p>
      <w:pPr/>
    </w:p>
    <w:p>
      <w:r>
        <w:rPr>
          <w:rFonts w:ascii="Arial" w:hAnsi="Arial"/>
        </w:rPr>
        <w:t>CALL TO ACTION</w:t>
      </w:r>
    </w:p>
    <w:p>
      <w:pPr/>
    </w:p>
    <w:p>
      <w:r>
        <w:rPr>
          <w:rFonts w:ascii="Arial" w:hAnsi="Arial"/>
        </w:rPr>
        <w:t>Looking forward, Borax Solutions is excited to leverage their experience with Lenovo to continue innovating and driving success for their clients through intelligent, customized AI solutions.</w:t>
      </w:r>
    </w:p>
    <w:p>
      <w:pPr/>
    </w:p>
    <w:p>
      <w:r>
        <w:rPr>
          <w:rFonts w:ascii="Arial" w:hAnsi="Arial"/>
        </w:rPr>
        <w:t>Provider: The collaboration with Lenovo was a learning experience. We were able to understand their customer service needs and tailor our solution accordingly.</w:t>
        <w:br/>
        <w:t>- Provider: Seeing the significant reduction in manual work and the boost in customer satisfaction was a proud moment for our team.</w:t>
        <w:br/>
        <w:t>- Provider: Bright Minds is a testament to the power of AI in revolutionizing customer service. We are excited about its potential in other industries as well.</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